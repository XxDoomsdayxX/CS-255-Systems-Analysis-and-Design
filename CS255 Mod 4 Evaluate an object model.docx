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A6172" w14:textId="77777777" w:rsidR="001C5A18" w:rsidRDefault="00000000" w:rsidP="001C5A18">
      <w:pPr>
        <w:jc w:val="center"/>
      </w:pPr>
      <w:r w:rsidRPr="00D10D7D">
        <w:rPr>
          <w:rFonts w:ascii="Times New Roman" w:hAnsi="Times New Roman" w:cs="Times New Roman"/>
          <w:sz w:val="32"/>
          <w:szCs w:val="32"/>
        </w:rPr>
        <w:t>Hamp Crafts Online Storefront Object Model Interpretation</w:t>
      </w:r>
      <w:r w:rsidR="001C5A18" w:rsidRPr="001C5A18">
        <w:t xml:space="preserve"> </w:t>
      </w:r>
    </w:p>
    <w:p w14:paraId="3CD76F6E" w14:textId="5B393A0A" w:rsidR="00822685" w:rsidRPr="001C5A18" w:rsidRDefault="001C5A18" w:rsidP="001C5A18">
      <w:pPr>
        <w:jc w:val="center"/>
      </w:pPr>
      <w:r>
        <w:t>By: Darrell Walker</w:t>
      </w:r>
    </w:p>
    <w:p w14:paraId="2FDAA9A0" w14:textId="52895815" w:rsidR="00822685" w:rsidRDefault="00000000" w:rsidP="00D10D7D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10D7D">
        <w:rPr>
          <w:rFonts w:ascii="Times New Roman" w:hAnsi="Times New Roman" w:cs="Times New Roman"/>
          <w:color w:val="auto"/>
          <w:sz w:val="24"/>
          <w:szCs w:val="24"/>
        </w:rPr>
        <w:t>What are the different functions of the online storefront? How are they represented in this type of model?</w:t>
      </w:r>
    </w:p>
    <w:p w14:paraId="4E73FBA2" w14:textId="77777777" w:rsidR="00D10D7D" w:rsidRPr="00D10D7D" w:rsidRDefault="00D10D7D" w:rsidP="00D10D7D"/>
    <w:p w14:paraId="72AA30B8" w14:textId="77777777" w:rsidR="00822685" w:rsidRPr="00D10D7D" w:rsidRDefault="00000000" w:rsidP="00D10D7D">
      <w:pPr>
        <w:rPr>
          <w:rFonts w:ascii="Times New Roman" w:hAnsi="Times New Roman" w:cs="Times New Roman"/>
          <w:sz w:val="24"/>
          <w:szCs w:val="24"/>
        </w:rPr>
      </w:pPr>
      <w:r w:rsidRPr="00D10D7D">
        <w:rPr>
          <w:rFonts w:ascii="Times New Roman" w:hAnsi="Times New Roman" w:cs="Times New Roman"/>
          <w:sz w:val="24"/>
          <w:szCs w:val="24"/>
        </w:rPr>
        <w:t>The online storefront offers various functions for both customers and administrators. Key functions include:</w:t>
      </w:r>
      <w:r w:rsidRPr="00D10D7D">
        <w:rPr>
          <w:rFonts w:ascii="Times New Roman" w:hAnsi="Times New Roman" w:cs="Times New Roman"/>
          <w:sz w:val="24"/>
          <w:szCs w:val="24"/>
        </w:rPr>
        <w:br/>
        <w:t>- Customer registration and profile management: Customers can create an account, update their profile, and store contact, billing, and shipping information.</w:t>
      </w:r>
      <w:r w:rsidRPr="00D10D7D">
        <w:rPr>
          <w:rFonts w:ascii="Times New Roman" w:hAnsi="Times New Roman" w:cs="Times New Roman"/>
          <w:sz w:val="24"/>
          <w:szCs w:val="24"/>
        </w:rPr>
        <w:br/>
        <w:t>- Shopping cart management: Customers can add items to their cart, adjust the quantity of items, view the cart, and proceed to checkout.</w:t>
      </w:r>
      <w:r w:rsidRPr="00D10D7D">
        <w:rPr>
          <w:rFonts w:ascii="Times New Roman" w:hAnsi="Times New Roman" w:cs="Times New Roman"/>
          <w:sz w:val="24"/>
          <w:szCs w:val="24"/>
        </w:rPr>
        <w:br/>
        <w:t>- Order placement and tracking: Customers can place an order, track its status, and view order history through their profile.</w:t>
      </w:r>
      <w:r w:rsidRPr="00D10D7D">
        <w:rPr>
          <w:rFonts w:ascii="Times New Roman" w:hAnsi="Times New Roman" w:cs="Times New Roman"/>
          <w:sz w:val="24"/>
          <w:szCs w:val="24"/>
        </w:rPr>
        <w:br/>
        <w:t>- Payment processing: Though the UML model doesn't explicitly outline this, integration with a third-party credit card service for payments is implied.</w:t>
      </w:r>
      <w:r w:rsidRPr="00D10D7D">
        <w:rPr>
          <w:rFonts w:ascii="Times New Roman" w:hAnsi="Times New Roman" w:cs="Times New Roman"/>
          <w:sz w:val="24"/>
          <w:szCs w:val="24"/>
        </w:rPr>
        <w:br/>
        <w:t>- Administrative functions: Admins can update product catalogs and manage customer support.</w:t>
      </w:r>
      <w:r w:rsidRPr="00D10D7D">
        <w:rPr>
          <w:rFonts w:ascii="Times New Roman" w:hAnsi="Times New Roman" w:cs="Times New Roman"/>
          <w:sz w:val="24"/>
          <w:szCs w:val="24"/>
        </w:rPr>
        <w:br/>
      </w:r>
      <w:r w:rsidRPr="00D10D7D">
        <w:rPr>
          <w:rFonts w:ascii="Times New Roman" w:hAnsi="Times New Roman" w:cs="Times New Roman"/>
          <w:sz w:val="24"/>
          <w:szCs w:val="24"/>
        </w:rPr>
        <w:br/>
        <w:t>These functions are represented as methods within various classes like Customer, Shopping Cart, Order, and Administrator in the UML diagram.</w:t>
      </w:r>
    </w:p>
    <w:p w14:paraId="061BFBA2" w14:textId="16319315" w:rsidR="00822685" w:rsidRDefault="00000000" w:rsidP="00D10D7D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10D7D">
        <w:rPr>
          <w:rFonts w:ascii="Times New Roman" w:hAnsi="Times New Roman" w:cs="Times New Roman"/>
          <w:color w:val="auto"/>
          <w:sz w:val="24"/>
          <w:szCs w:val="24"/>
        </w:rPr>
        <w:t>What are the different classes of “users” represented by this object model? What are the associations between these classes?</w:t>
      </w:r>
    </w:p>
    <w:p w14:paraId="16BA64A5" w14:textId="77777777" w:rsidR="00D10D7D" w:rsidRPr="00D10D7D" w:rsidRDefault="00D10D7D" w:rsidP="00D10D7D">
      <w:pPr>
        <w:ind w:left="360"/>
      </w:pPr>
    </w:p>
    <w:p w14:paraId="7A9121D5" w14:textId="77777777" w:rsidR="00822685" w:rsidRPr="00D10D7D" w:rsidRDefault="00000000">
      <w:pPr>
        <w:rPr>
          <w:rFonts w:ascii="Times New Roman" w:hAnsi="Times New Roman" w:cs="Times New Roman"/>
          <w:sz w:val="24"/>
          <w:szCs w:val="24"/>
        </w:rPr>
      </w:pPr>
      <w:r w:rsidRPr="00D10D7D">
        <w:rPr>
          <w:rFonts w:ascii="Times New Roman" w:hAnsi="Times New Roman" w:cs="Times New Roman"/>
          <w:sz w:val="24"/>
          <w:szCs w:val="24"/>
        </w:rPr>
        <w:t>- Customer: Manages customer profiles, shipping details, and payment information.</w:t>
      </w:r>
      <w:r w:rsidRPr="00D10D7D">
        <w:rPr>
          <w:rFonts w:ascii="Times New Roman" w:hAnsi="Times New Roman" w:cs="Times New Roman"/>
          <w:sz w:val="24"/>
          <w:szCs w:val="24"/>
        </w:rPr>
        <w:br/>
        <w:t>- User: Acts as a general class for Customer and Administrator. It handles login verification.</w:t>
      </w:r>
      <w:r w:rsidRPr="00D10D7D">
        <w:rPr>
          <w:rFonts w:ascii="Times New Roman" w:hAnsi="Times New Roman" w:cs="Times New Roman"/>
          <w:sz w:val="24"/>
          <w:szCs w:val="24"/>
        </w:rPr>
        <w:br/>
        <w:t>- Administrator: Manages the catalog and ensures the system runs smoothly.</w:t>
      </w:r>
      <w:r w:rsidRPr="00D10D7D">
        <w:rPr>
          <w:rFonts w:ascii="Times New Roman" w:hAnsi="Times New Roman" w:cs="Times New Roman"/>
          <w:sz w:val="24"/>
          <w:szCs w:val="24"/>
        </w:rPr>
        <w:br/>
      </w:r>
      <w:r w:rsidRPr="00D10D7D">
        <w:rPr>
          <w:rFonts w:ascii="Times New Roman" w:hAnsi="Times New Roman" w:cs="Times New Roman"/>
          <w:sz w:val="24"/>
          <w:szCs w:val="24"/>
        </w:rPr>
        <w:br/>
        <w:t>The associations between these classes suggest that customers interact with the storefront for shopping, while administrators manage backend functions like catalog updates.</w:t>
      </w:r>
    </w:p>
    <w:p w14:paraId="2CCBDA1F" w14:textId="1DE7BC38" w:rsidR="00822685" w:rsidRDefault="00D10D7D" w:rsidP="00D10D7D">
      <w:pPr>
        <w:pStyle w:val="Heading1"/>
        <w:ind w:left="540" w:hanging="1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Pr="00D10D7D">
        <w:rPr>
          <w:rFonts w:ascii="Times New Roman" w:hAnsi="Times New Roman" w:cs="Times New Roman"/>
          <w:color w:val="auto"/>
          <w:sz w:val="24"/>
          <w:szCs w:val="24"/>
        </w:rPr>
        <w:t>How would the objects “use” their respective variables and functions?</w:t>
      </w:r>
    </w:p>
    <w:p w14:paraId="57143CC7" w14:textId="77777777" w:rsidR="00D10D7D" w:rsidRPr="00D10D7D" w:rsidRDefault="00D10D7D" w:rsidP="00D10D7D"/>
    <w:p w14:paraId="237BA6EA" w14:textId="0D6567E7" w:rsidR="00822685" w:rsidRPr="00D10D7D" w:rsidRDefault="00000000">
      <w:pPr>
        <w:rPr>
          <w:rFonts w:ascii="Times New Roman" w:hAnsi="Times New Roman" w:cs="Times New Roman"/>
          <w:sz w:val="24"/>
          <w:szCs w:val="24"/>
        </w:rPr>
      </w:pPr>
      <w:r w:rsidRPr="00D10D7D">
        <w:rPr>
          <w:rFonts w:ascii="Times New Roman" w:hAnsi="Times New Roman" w:cs="Times New Roman"/>
          <w:sz w:val="24"/>
          <w:szCs w:val="24"/>
        </w:rPr>
        <w:lastRenderedPageBreak/>
        <w:t>Each class contains both variables and functions specific to its role:</w:t>
      </w:r>
      <w:r w:rsidRPr="00D10D7D">
        <w:rPr>
          <w:rFonts w:ascii="Times New Roman" w:hAnsi="Times New Roman" w:cs="Times New Roman"/>
          <w:sz w:val="24"/>
          <w:szCs w:val="24"/>
        </w:rPr>
        <w:br/>
        <w:t>- Customer: Stores personal information like customerName, address, and creditCardInfo. Functions like register() and updateProfile() enable customers to manage their profiles.</w:t>
      </w:r>
      <w:r w:rsidRPr="00D10D7D">
        <w:rPr>
          <w:rFonts w:ascii="Times New Roman" w:hAnsi="Times New Roman" w:cs="Times New Roman"/>
          <w:sz w:val="24"/>
          <w:szCs w:val="24"/>
        </w:rPr>
        <w:br/>
        <w:t>- Shopping Cart: Tracks items added to the cart and allows actions like addCartItem() and checkOut().</w:t>
      </w:r>
      <w:r w:rsidRPr="00D10D7D">
        <w:rPr>
          <w:rFonts w:ascii="Times New Roman" w:hAnsi="Times New Roman" w:cs="Times New Roman"/>
          <w:sz w:val="24"/>
          <w:szCs w:val="24"/>
        </w:rPr>
        <w:br/>
        <w:t>- Order: Stores order-specific information and lets users placeOrder() or track it.</w:t>
      </w:r>
      <w:r w:rsidRPr="00D10D7D">
        <w:rPr>
          <w:rFonts w:ascii="Times New Roman" w:hAnsi="Times New Roman" w:cs="Times New Roman"/>
          <w:sz w:val="24"/>
          <w:szCs w:val="24"/>
        </w:rPr>
        <w:br/>
      </w:r>
      <w:r w:rsidRPr="00D10D7D">
        <w:rPr>
          <w:rFonts w:ascii="Times New Roman" w:hAnsi="Times New Roman" w:cs="Times New Roman"/>
          <w:sz w:val="24"/>
          <w:szCs w:val="24"/>
        </w:rPr>
        <w:br/>
        <w:t>These objects use their variables to store essential data and their methods to manipulate that data as part of interactions between users and the system.</w:t>
      </w:r>
    </w:p>
    <w:p w14:paraId="59BF15B4" w14:textId="67940235" w:rsidR="00822685" w:rsidRDefault="00000000" w:rsidP="00D10D7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10D7D">
        <w:rPr>
          <w:rFonts w:ascii="Times New Roman" w:hAnsi="Times New Roman" w:cs="Times New Roman"/>
          <w:color w:val="auto"/>
          <w:sz w:val="24"/>
          <w:szCs w:val="24"/>
        </w:rPr>
        <w:t>Does this object model capture all of Hamp Crafts’ desired functionality? Why or why not?</w:t>
      </w:r>
    </w:p>
    <w:p w14:paraId="6493E7A4" w14:textId="77777777" w:rsidR="00D10D7D" w:rsidRPr="00D10D7D" w:rsidRDefault="00D10D7D" w:rsidP="00D10D7D">
      <w:pPr>
        <w:pStyle w:val="ListParagraph"/>
      </w:pPr>
    </w:p>
    <w:p w14:paraId="12B08B29" w14:textId="35C4A3B3" w:rsidR="00822685" w:rsidRPr="00D10D7D" w:rsidRDefault="00000000">
      <w:pPr>
        <w:rPr>
          <w:rFonts w:ascii="Times New Roman" w:hAnsi="Times New Roman" w:cs="Times New Roman"/>
          <w:sz w:val="24"/>
          <w:szCs w:val="24"/>
        </w:rPr>
      </w:pPr>
      <w:r w:rsidRPr="00D10D7D">
        <w:rPr>
          <w:rFonts w:ascii="Times New Roman" w:hAnsi="Times New Roman" w:cs="Times New Roman"/>
          <w:sz w:val="24"/>
          <w:szCs w:val="24"/>
        </w:rPr>
        <w:t>Yes, the object model does a good job of capturing the essential functionality Hamp Crafts wants:</w:t>
      </w:r>
      <w:r w:rsidRPr="00D10D7D">
        <w:rPr>
          <w:rFonts w:ascii="Times New Roman" w:hAnsi="Times New Roman" w:cs="Times New Roman"/>
          <w:sz w:val="24"/>
          <w:szCs w:val="24"/>
        </w:rPr>
        <w:br/>
        <w:t>- Customer account management is well-covered through the Customer and User classes.</w:t>
      </w:r>
      <w:r w:rsidRPr="00D10D7D">
        <w:rPr>
          <w:rFonts w:ascii="Times New Roman" w:hAnsi="Times New Roman" w:cs="Times New Roman"/>
          <w:sz w:val="24"/>
          <w:szCs w:val="24"/>
        </w:rPr>
        <w:br/>
        <w:t>- Order processing is handled by the Order class and its associations with ShippingInfo and OrderDetails.</w:t>
      </w:r>
      <w:r w:rsidRPr="00D10D7D">
        <w:rPr>
          <w:rFonts w:ascii="Times New Roman" w:hAnsi="Times New Roman" w:cs="Times New Roman"/>
          <w:sz w:val="24"/>
          <w:szCs w:val="24"/>
        </w:rPr>
        <w:br/>
        <w:t>- Payment processing is implied, though integration with third-party services is not explicitly modeled.</w:t>
      </w:r>
      <w:r w:rsidRPr="00D10D7D">
        <w:rPr>
          <w:rFonts w:ascii="Times New Roman" w:hAnsi="Times New Roman" w:cs="Times New Roman"/>
          <w:sz w:val="24"/>
          <w:szCs w:val="24"/>
        </w:rPr>
        <w:br/>
        <w:t>- Administrative support is covered through the Administrator class.</w:t>
      </w:r>
      <w:r w:rsidRPr="00D10D7D">
        <w:rPr>
          <w:rFonts w:ascii="Times New Roman" w:hAnsi="Times New Roman" w:cs="Times New Roman"/>
          <w:sz w:val="24"/>
          <w:szCs w:val="24"/>
        </w:rPr>
        <w:br/>
      </w:r>
      <w:r w:rsidRPr="00D10D7D">
        <w:rPr>
          <w:rFonts w:ascii="Times New Roman" w:hAnsi="Times New Roman" w:cs="Times New Roman"/>
          <w:sz w:val="24"/>
          <w:szCs w:val="24"/>
        </w:rPr>
        <w:br/>
        <w:t>The only part that might need more explicit representation is the integration with third-party payment vendors.</w:t>
      </w:r>
    </w:p>
    <w:p w14:paraId="19D76589" w14:textId="49C87972" w:rsidR="00822685" w:rsidRDefault="00000000" w:rsidP="00D10D7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10D7D">
        <w:rPr>
          <w:rFonts w:ascii="Times New Roman" w:hAnsi="Times New Roman" w:cs="Times New Roman"/>
          <w:color w:val="auto"/>
          <w:sz w:val="24"/>
          <w:szCs w:val="24"/>
        </w:rPr>
        <w:t>The above diagram uses a solid diamond shape to represent a form of aggregation. What type of aggregation does this represent? What does it imply about the relationship between the classes? Why is a solid diamond the appropriate choice here?</w:t>
      </w:r>
    </w:p>
    <w:p w14:paraId="6A368CE7" w14:textId="77777777" w:rsidR="00D10D7D" w:rsidRPr="00D10D7D" w:rsidRDefault="00D10D7D" w:rsidP="00D10D7D">
      <w:pPr>
        <w:pStyle w:val="ListParagraph"/>
      </w:pPr>
    </w:p>
    <w:p w14:paraId="775EF0BD" w14:textId="6A118B75" w:rsidR="00822685" w:rsidRPr="00D10D7D" w:rsidRDefault="00000000">
      <w:pPr>
        <w:rPr>
          <w:rFonts w:ascii="Times New Roman" w:hAnsi="Times New Roman" w:cs="Times New Roman"/>
          <w:sz w:val="24"/>
          <w:szCs w:val="24"/>
        </w:rPr>
      </w:pPr>
      <w:r w:rsidRPr="00D10D7D">
        <w:rPr>
          <w:rFonts w:ascii="Times New Roman" w:hAnsi="Times New Roman" w:cs="Times New Roman"/>
          <w:sz w:val="24"/>
          <w:szCs w:val="24"/>
        </w:rPr>
        <w:t>The solid diamond used in the UML diagram represents composition aggregation, meaning that the contained objects are a part of the parent object and cannot exist independently. This is an appropriate representation, as an OrderDetail is inherently tied to a specific Order.</w:t>
      </w:r>
    </w:p>
    <w:p w14:paraId="104676CD" w14:textId="7FC6730E" w:rsidR="00822685" w:rsidRPr="00D10D7D" w:rsidRDefault="00000000" w:rsidP="00D10D7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10D7D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How well do you think a process model describes the system? What information </w:t>
      </w:r>
      <w:proofErr w:type="gramStart"/>
      <w:r w:rsidRPr="00D10D7D">
        <w:rPr>
          <w:rFonts w:ascii="Times New Roman" w:hAnsi="Times New Roman" w:cs="Times New Roman"/>
          <w:color w:val="auto"/>
          <w:sz w:val="24"/>
          <w:szCs w:val="24"/>
        </w:rPr>
        <w:t>does</w:t>
      </w:r>
      <w:proofErr w:type="gramEnd"/>
      <w:r w:rsidRPr="00D10D7D">
        <w:rPr>
          <w:rFonts w:ascii="Times New Roman" w:hAnsi="Times New Roman" w:cs="Times New Roman"/>
          <w:color w:val="auto"/>
          <w:sz w:val="24"/>
          <w:szCs w:val="24"/>
        </w:rPr>
        <w:t xml:space="preserve"> it make easier to understand? What aspects of the system are more difficult to understand or are not represented?</w:t>
      </w:r>
    </w:p>
    <w:p w14:paraId="7A485EED" w14:textId="77777777" w:rsidR="00822685" w:rsidRPr="00D10D7D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10D7D">
        <w:rPr>
          <w:rFonts w:ascii="Times New Roman" w:hAnsi="Times New Roman" w:cs="Times New Roman"/>
          <w:color w:val="auto"/>
          <w:sz w:val="24"/>
          <w:szCs w:val="24"/>
          <w:u w:val="single"/>
        </w:rPr>
        <w:t>Process Model</w:t>
      </w:r>
    </w:p>
    <w:p w14:paraId="456E9CBD" w14:textId="0C9ECB93" w:rsidR="00822685" w:rsidRPr="00D10D7D" w:rsidRDefault="00000000">
      <w:pPr>
        <w:rPr>
          <w:rFonts w:ascii="Times New Roman" w:hAnsi="Times New Roman" w:cs="Times New Roman"/>
          <w:sz w:val="24"/>
          <w:szCs w:val="24"/>
        </w:rPr>
      </w:pPr>
      <w:r w:rsidRPr="00D10D7D">
        <w:rPr>
          <w:rFonts w:ascii="Times New Roman" w:hAnsi="Times New Roman" w:cs="Times New Roman"/>
          <w:sz w:val="24"/>
          <w:szCs w:val="24"/>
        </w:rPr>
        <w:t>A process model focuses on the flow of actions or steps required to complete a task. In Hamp Crafts' case, a process model would make the following easier to understand:</w:t>
      </w:r>
      <w:r w:rsidRPr="00D10D7D">
        <w:rPr>
          <w:rFonts w:ascii="Times New Roman" w:hAnsi="Times New Roman" w:cs="Times New Roman"/>
          <w:sz w:val="24"/>
          <w:szCs w:val="24"/>
        </w:rPr>
        <w:br/>
        <w:t>- Workflow of placing an order: This includes steps like adding items to the cart, proceeding to checkout, making a payment, and tracking the order.</w:t>
      </w:r>
      <w:r w:rsidRPr="00D10D7D">
        <w:rPr>
          <w:rFonts w:ascii="Times New Roman" w:hAnsi="Times New Roman" w:cs="Times New Roman"/>
          <w:sz w:val="24"/>
          <w:szCs w:val="24"/>
        </w:rPr>
        <w:br/>
        <w:t>- Interactions between system components: How customers, admins, and the payment system interact over time.</w:t>
      </w:r>
      <w:r w:rsidRPr="00D10D7D">
        <w:rPr>
          <w:rFonts w:ascii="Times New Roman" w:hAnsi="Times New Roman" w:cs="Times New Roman"/>
          <w:sz w:val="24"/>
          <w:szCs w:val="24"/>
        </w:rPr>
        <w:br/>
      </w:r>
      <w:r w:rsidRPr="00D10D7D">
        <w:rPr>
          <w:rFonts w:ascii="Times New Roman" w:hAnsi="Times New Roman" w:cs="Times New Roman"/>
          <w:sz w:val="24"/>
          <w:szCs w:val="24"/>
        </w:rPr>
        <w:br/>
        <w:t>However, it might be harder to represent the static structure of the system, like the relationships between data objects.</w:t>
      </w:r>
    </w:p>
    <w:p w14:paraId="3F7FD534" w14:textId="77777777" w:rsidR="00822685" w:rsidRPr="00D10D7D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10D7D">
        <w:rPr>
          <w:rFonts w:ascii="Times New Roman" w:hAnsi="Times New Roman" w:cs="Times New Roman"/>
          <w:color w:val="auto"/>
          <w:sz w:val="24"/>
          <w:szCs w:val="24"/>
          <w:u w:val="single"/>
        </w:rPr>
        <w:t>Object Model</w:t>
      </w:r>
    </w:p>
    <w:p w14:paraId="2622FDDD" w14:textId="66D07E4B" w:rsidR="00822685" w:rsidRPr="00D10D7D" w:rsidRDefault="00000000">
      <w:pPr>
        <w:rPr>
          <w:rFonts w:ascii="Times New Roman" w:hAnsi="Times New Roman" w:cs="Times New Roman"/>
          <w:sz w:val="24"/>
          <w:szCs w:val="24"/>
        </w:rPr>
      </w:pPr>
      <w:r w:rsidRPr="00D10D7D">
        <w:rPr>
          <w:rFonts w:ascii="Times New Roman" w:hAnsi="Times New Roman" w:cs="Times New Roman"/>
          <w:sz w:val="24"/>
          <w:szCs w:val="24"/>
        </w:rPr>
        <w:t>An object model, like the UML diagram for Hamp Crafts, excels at showing:</w:t>
      </w:r>
      <w:r w:rsidRPr="00D10D7D">
        <w:rPr>
          <w:rFonts w:ascii="Times New Roman" w:hAnsi="Times New Roman" w:cs="Times New Roman"/>
          <w:sz w:val="24"/>
          <w:szCs w:val="24"/>
        </w:rPr>
        <w:br/>
        <w:t>- System architecture and relationships: It clearly illustrates how different classes are connected.</w:t>
      </w:r>
      <w:r w:rsidRPr="00D10D7D">
        <w:rPr>
          <w:rFonts w:ascii="Times New Roman" w:hAnsi="Times New Roman" w:cs="Times New Roman"/>
          <w:sz w:val="24"/>
          <w:szCs w:val="24"/>
        </w:rPr>
        <w:br/>
        <w:t>- Attributes and methods: It makes it easy to understand what data is being stored and how it can be manipulated.</w:t>
      </w:r>
      <w:r w:rsidRPr="00D10D7D">
        <w:rPr>
          <w:rFonts w:ascii="Times New Roman" w:hAnsi="Times New Roman" w:cs="Times New Roman"/>
          <w:sz w:val="24"/>
          <w:szCs w:val="24"/>
        </w:rPr>
        <w:br/>
      </w:r>
      <w:r w:rsidRPr="00D10D7D">
        <w:rPr>
          <w:rFonts w:ascii="Times New Roman" w:hAnsi="Times New Roman" w:cs="Times New Roman"/>
          <w:sz w:val="24"/>
          <w:szCs w:val="24"/>
        </w:rPr>
        <w:br/>
        <w:t>However, it can be less effective in showing how processes flow, such as the step-by-step path of a customer checking out or the interactions with external systems like payment vendors.</w:t>
      </w:r>
    </w:p>
    <w:sectPr w:rsidR="00822685" w:rsidRPr="00D10D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F38EF"/>
    <w:multiLevelType w:val="hybridMultilevel"/>
    <w:tmpl w:val="C024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7466F"/>
    <w:multiLevelType w:val="hybridMultilevel"/>
    <w:tmpl w:val="1EE6CF2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96278"/>
    <w:multiLevelType w:val="hybridMultilevel"/>
    <w:tmpl w:val="60CE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059496">
    <w:abstractNumId w:val="8"/>
  </w:num>
  <w:num w:numId="2" w16cid:durableId="1373580690">
    <w:abstractNumId w:val="6"/>
  </w:num>
  <w:num w:numId="3" w16cid:durableId="397870744">
    <w:abstractNumId w:val="5"/>
  </w:num>
  <w:num w:numId="4" w16cid:durableId="1174807934">
    <w:abstractNumId w:val="4"/>
  </w:num>
  <w:num w:numId="5" w16cid:durableId="881937190">
    <w:abstractNumId w:val="7"/>
  </w:num>
  <w:num w:numId="6" w16cid:durableId="115176888">
    <w:abstractNumId w:val="3"/>
  </w:num>
  <w:num w:numId="7" w16cid:durableId="561479499">
    <w:abstractNumId w:val="2"/>
  </w:num>
  <w:num w:numId="8" w16cid:durableId="1835417272">
    <w:abstractNumId w:val="1"/>
  </w:num>
  <w:num w:numId="9" w16cid:durableId="1500609698">
    <w:abstractNumId w:val="0"/>
  </w:num>
  <w:num w:numId="10" w16cid:durableId="50420401">
    <w:abstractNumId w:val="9"/>
  </w:num>
  <w:num w:numId="11" w16cid:durableId="875890399">
    <w:abstractNumId w:val="11"/>
  </w:num>
  <w:num w:numId="12" w16cid:durableId="1203438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A18"/>
    <w:rsid w:val="0029639D"/>
    <w:rsid w:val="00326F90"/>
    <w:rsid w:val="00681D43"/>
    <w:rsid w:val="00822685"/>
    <w:rsid w:val="00AA1D8D"/>
    <w:rsid w:val="00B47730"/>
    <w:rsid w:val="00C36F02"/>
    <w:rsid w:val="00CB0664"/>
    <w:rsid w:val="00D10D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A8AF7"/>
  <w14:defaultImageDpi w14:val="300"/>
  <w15:docId w15:val="{E0790E4A-2FA0-4540-87EF-E43796DC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Darrell Walker</cp:lastModifiedBy>
  <cp:revision>3</cp:revision>
  <dcterms:created xsi:type="dcterms:W3CDTF">2024-09-23T01:00:00Z</dcterms:created>
  <dcterms:modified xsi:type="dcterms:W3CDTF">2024-09-23T01:02:00Z</dcterms:modified>
  <cp:category/>
</cp:coreProperties>
</file>